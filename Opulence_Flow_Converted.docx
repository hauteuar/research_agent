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Opulence API-Based System: UI/UX Components and Analysis Flow</w:t>
      </w:r>
    </w:p>
    <w:p>
      <w:r>
        <w:t>UI/UX Components Overview</w:t>
      </w:r>
    </w:p>
    <w:p>
      <w:r>
        <w:t>- Main Navigation &amp; Layout</w:t>
      </w:r>
    </w:p>
    <w:p>
      <w:r>
        <w:t>- Header: Main application title with API-based indicator</w:t>
      </w:r>
    </w:p>
    <w:p>
      <w:r>
        <w:t xml:space="preserve">- Sidebar Navigation: </w:t>
      </w:r>
    </w:p>
    <w:p>
      <w:r>
        <w:t>- Dashboard</w:t>
      </w:r>
    </w:p>
    <w:p>
      <w:r>
        <w:t>- File Upload</w:t>
      </w:r>
    </w:p>
    <w:p>
      <w:r>
        <w:t>- Enhanced Chat</w:t>
      </w:r>
    </w:p>
    <w:p>
      <w:r>
        <w:t>- Enhanced Analysis</w:t>
      </w:r>
    </w:p>
    <w:p>
      <w:r>
        <w:t>- System Health</w:t>
      </w:r>
    </w:p>
    <w:p>
      <w:r>
        <w:t>- Quick Actions Panel: Refresh system, toggle modes</w:t>
      </w:r>
    </w:p>
    <w:p>
      <w:r>
        <w:t xml:space="preserve">- </w:t>
        <w:br/>
        <w:t>Status Indicators: Server availability, system health</w:t>
        <w:br/>
      </w:r>
    </w:p>
    <w:p>
      <w:r>
        <w:t>Status Indicators: Server availability, system health</w:t>
      </w:r>
    </w:p>
    <w:p>
      <w:r>
        <w:t xml:space="preserve">- </w:t>
        <w:br/>
        <w:t>Dashboard Components</w:t>
        <w:br/>
      </w:r>
    </w:p>
    <w:p>
      <w:r>
        <w:t>Dashboard Components</w:t>
      </w:r>
    </w:p>
    <w:p>
      <w:r>
        <w:t>Core Metrics Panel</w:t>
        <w:br/>
        <w:t>- System Status: Overall health indicator (🟢 Healthy / 🔴 Issues)</w:t>
        <w:br/>
        <w:t>- Server Availability: Available/Total servers ratio</w:t>
        <w:br/>
        <w:t>- Active Agents: Number of running agents</w:t>
        <w:br/>
        <w:t>- Database Status: Connection and data availability</w:t>
        <w:br/>
        <w:t>- Processing Statistics: Files processed, queries handled, API calls made</w:t>
      </w:r>
    </w:p>
    <w:p>
      <w:r>
        <w:t>Server Management Grid</w:t>
        <w:br/>
        <w:t>- Server Cards: Individual server status displays</w:t>
        <w:br/>
        <w:t xml:space="preserve">  - Server name and endpoint</w:t>
        <w:br/>
        <w:t xml:space="preserve">  - GPU ID assignment</w:t>
        <w:br/>
        <w:t xml:space="preserve">  - Health status (🟢 🟡 🔴)</w:t>
        <w:br/>
        <w:t xml:space="preserve">  - Active requests counter</w:t>
        <w:br/>
        <w:t xml:space="preserve">  - Success rate percentage</w:t>
        <w:br/>
        <w:t xml:space="preserve">  - Average latency metrics</w:t>
        <w:br/>
        <w:t xml:space="preserve">  - Request history</w:t>
      </w:r>
    </w:p>
    <w:p>
      <w:r>
        <w:t>Performance Visualization</w:t>
        <w:br/>
        <w:t>- Request Distribution Chart: Bar chart showing requests per server</w:t>
        <w:br/>
        <w:t>- Latency Comparison: Response time across servers</w:t>
        <w:br/>
        <w:t>- Success Rate Trends: Historical performance data</w:t>
        <w:br/>
        <w:t>- Load Balancing Metrics: Distribution effectiveness</w:t>
      </w:r>
    </w:p>
    <w:p>
      <w:r>
        <w:t>System Controls</w:t>
        <w:br/>
        <w:t>- Refresh Statistics: Real-time data updates</w:t>
        <w:br/>
        <w:t>- Clean Memory: Resource management</w:t>
        <w:br/>
        <w:t>- Health Check: Manual server validation</w:t>
        <w:br/>
        <w:t>- Export Logs: System diagnostics download</w:t>
      </w:r>
    </w:p>
    <w:p>
      <w:r>
        <w:t>- File Upload Interface</w:t>
      </w:r>
    </w:p>
    <w:p>
      <w:r>
        <w:t>Upload Options</w:t>
        <w:br/>
        <w:t>- Single File Upload: Individual file selection</w:t>
        <w:br/>
        <w:t>- Batch Upload: Multiple file processing</w:t>
        <w:br/>
        <w:t>- ZIP Archive: Compressed file extraction and processing</w:t>
        <w:br/>
        <w:t>- File Type Detection: Auto-detection of COBOL, JCL, CSV, etc.</w:t>
      </w:r>
    </w:p>
    <w:p>
      <w:r>
        <w:t>Processing Display</w:t>
        <w:br/>
        <w:t>- Progress Indicators: Real-time upload/processing status</w:t>
        <w:br/>
        <w:t>- Server Assignment: Which API server is handling each file</w:t>
        <w:br/>
        <w:t>- Processing History: Timeline of completed operations</w:t>
        <w:br/>
        <w:t>- Result Summary: Success/failure statistics</w:t>
      </w:r>
    </w:p>
    <w:p>
      <w:r>
        <w:t>- Enhanced Chat Interface</w:t>
      </w:r>
    </w:p>
    <w:p>
      <w:r>
        <w:t>Chat Components</w:t>
        <w:br/>
        <w:t>- Message History: Conversation thread with role indicators</w:t>
        <w:br/>
        <w:t>- Server Information: API processing details for each response</w:t>
        <w:br/>
        <w:t>- Response Types: Analysis, lineage, comparison, search results</w:t>
        <w:br/>
        <w:t>- Follow-up Suggestions: Contextual next actions</w:t>
        <w:br/>
        <w:t>- Quick Actions: Export chat, generate summary, suggest questions</w:t>
      </w:r>
    </w:p>
    <w:p>
      <w:r>
        <w:t>Chat Features</w:t>
        <w:br/>
        <w:t>- Typing Indicators: "API-based Opulence is thinking..."</w:t>
        <w:br/>
        <w:t>- Response Metadata: Server used, processing time, confidence</w:t>
        <w:br/>
        <w:t>- Interactive Suggestions: Clickable follow-up questions</w:t>
        <w:br/>
        <w:t>- Context Preservation: Conversation memory across sessions</w:t>
      </w:r>
    </w:p>
    <w:p>
      <w:r>
        <w:t>- Component Analysis Interface</w:t>
      </w:r>
    </w:p>
    <w:p>
      <w:r>
        <w:t>Analysis Input</w:t>
        <w:br/>
        <w:t>- Component Selection: Program, file, table, or field input</w:t>
        <w:br/>
        <w:t>- Type Detection: Auto-detect or manual specification</w:t>
        <w:br/>
        <w:t>- Custom Questions: Specific analysis queries</w:t>
        <w:br/>
        <w:t>- Batch Analysis: Multiple component processing</w:t>
      </w:r>
    </w:p>
    <w:p>
      <w:r>
        <w:t>Results Display</w:t>
        <w:br/>
        <w:t>- Analysis Overview: Component type, status, processing time</w:t>
        <w:br/>
        <w:t xml:space="preserve">- Tabbed Results: </w:t>
        <w:br/>
        <w:t xml:space="preserve">  - Overview: Key metrics and summary</w:t>
        <w:br/>
        <w:t xml:space="preserve">  - Analyses: Detailed results from each agent</w:t>
        <w:br/>
        <w:t xml:space="preserve">  - Report: Comprehensive analysis document</w:t>
        <w:br/>
        <w:t xml:space="preserve">  - Debug: Raw data and processing information</w:t>
      </w:r>
    </w:p>
    <w:p>
      <w:r>
        <w:t>- System Health Interface</w:t>
      </w:r>
    </w:p>
    <w:p>
      <w:r>
        <w:t>Server Configuration</w:t>
        <w:br/>
        <w:t>- Add/Edit Servers: Dynamic server management</w:t>
        <w:br/>
        <w:t>- Endpoint Configuration: URL, GPU ID, limits</w:t>
        <w:br/>
        <w:t>- Load Balancing: Strategy selection and optimization</w:t>
        <w:br/>
        <w:t>- Health Monitoring: Real-time server status</w:t>
      </w:r>
    </w:p>
    <w:p>
      <w:r>
        <w:t>System Diagnostics</w:t>
        <w:br/>
        <w:t>- Database Statistics: Record counts, performance metrics</w:t>
        <w:br/>
        <w:t>- Agent Status: Active agents and their states</w:t>
        <w:br/>
        <w:t>- API Performance: Response times, success rates</w:t>
        <w:br/>
        <w:t>- Error Tracking: Failed requests and system issues</w:t>
      </w:r>
    </w:p>
    <w:p>
      <w:r>
        <w:t>Dashboard Elements Detail</w:t>
      </w:r>
    </w:p>
    <w:p>
      <w:r>
        <w:t>Main Dashboard Layout</w:t>
        <w:br/>
        <w:t>┌─────────────────────────────────────────────────────────────┐</w:t>
        <w:br/>
        <w:t>│ 🌐 Opulence API-Based Deep Research Agent                   │</w:t>
        <w:br/>
        <w:t>├─────────────────────────────────────────────────────────────┤</w:t>
        <w:br/>
        <w:t>│ Server Status: 🟢 2/3 Servers Available                     │</w:t>
        <w:br/>
        <w:t>│                                                             │</w:t>
        <w:br/>
        <w:t>│ ┌─────────────┐ ┌─────────────┐ ┌─────────────┐ ┌──────────┐│</w:t>
        <w:br/>
        <w:t>│ │Files Proc'd │ │Total Queries│ │  API Calls  │ │Avg Time  ││</w:t>
        <w:br/>
        <w:t>│ │    1,247    │ │    856      │ │   3,421     │ │ 2.3s     ││</w:t>
        <w:br/>
        <w:t>│ └─────────────┘ └─────────────┘ └─────────────┘ └──────────┘│</w:t>
        <w:br/>
        <w:t>│                                                             │</w:t>
        <w:br/>
        <w:t>│ ┌─────────────────────────────────────────────────────────┐ │</w:t>
        <w:br/>
        <w:t>│ │ Server Performance                                      │ │</w:t>
        <w:br/>
        <w:t>│ │ [Request Distribution Chart] [Latency Comparison]      │ │</w:t>
        <w:br/>
        <w:t>│ └─────────────────────────────────────────────────────────┘ │</w:t>
        <w:br/>
        <w:t>│                                                             │</w:t>
        <w:br/>
        <w:t>│ ┌─────────────────────────────────────────────────────────┐ │</w:t>
        <w:br/>
        <w:t>│ │ Recent Activity                                         │ │</w:t>
        <w:br/>
        <w:t>│ │ • 14:32 - Processed 5 files (via gpu_1, gpu_2)        │ │</w:t>
        <w:br/>
        <w:t>│ │ • 14:28 - Analyzed CUSTOMER_PROC (via gpu_1)          │ │</w:t>
        <w:br/>
        <w:t>│ │ • 14:25 - Traced ACCOUNT_ID lineage (via gpu_2)       │ │</w:t>
        <w:br/>
        <w:t>│ └─────────────────────────────────────────────────────────┘ │</w:t>
        <w:br/>
        <w:t>└─────────────────────────────────────────────────────────────┘</w:t>
      </w:r>
    </w:p>
    <w:p>
      <w:r>
        <w:t>Server Status Grid</w:t>
        <w:br/>
        <w:t>┌─────────────┐ ┌─────────────┐ ┌─────────────┐</w:t>
        <w:br/>
        <w:t>│   GPU_1     │ │   GPU_2     │ │   GPU_3     │</w:t>
        <w:br/>
        <w:t>│🟢 Healthy   │ │🟢 Healthy   │ │🔴 Offline   │</w:t>
        <w:br/>
        <w:t>│             │ │             │ │             │</w:t>
        <w:br/>
        <w:t>│Active: 3    │ │Active: 1    │ │Active: 0    │</w:t>
        <w:br/>
        <w:t>│Total: 145   │ │Total: 98    │ │Total: 0     │</w:t>
        <w:br/>
        <w:t>│Success: 98% │ │Success: 99% │ │Success: N/A │</w:t>
        <w:br/>
        <w:t>│Latency: 1.2s│ │Latency: 0.8s│ │Latency: N/A │</w:t>
        <w:br/>
        <w:t>└─────────────┘ └─────────────┘ └─────────────┘</w:t>
      </w:r>
    </w:p>
    <w:p>
      <w:r>
        <w:t>Analysis Flow Overview</w:t>
      </w:r>
    </w:p>
    <w:p>
      <w:r>
        <w:t>- File Analysis Flow</w:t>
      </w:r>
    </w:p>
    <w:p>
      <w:r>
        <w:t>```mermaid</w:t>
        <w:br/>
        <w:t>graph TD</w:t>
        <w:br/>
        <w:t xml:space="preserve">    A[User Uploads Files] --&gt; B[Streamlit UI]</w:t>
        <w:br/>
        <w:t xml:space="preserve">    B --&gt; C[APIOpulenceCoordinator]</w:t>
        <w:br/>
        <w:t xml:space="preserve">    C --&gt; D[Load Balancer]</w:t>
        <w:br/>
        <w:t xml:space="preserve">    D --&gt; E[Select Available Server]</w:t>
        <w:br/>
        <w:t xml:space="preserve">    E --&gt; F[HTTP API Call to Model Server]</w:t>
        <w:br/>
        <w:t xml:space="preserve">    F --&gt; G[Code Parser Agent]</w:t>
        <w:br/>
        <w:t xml:space="preserve">    G --&gt; H[Process File Content]</w:t>
        <w:br/>
        <w:t xml:space="preserve">    H --&gt; I[Extract Code Chunks]</w:t>
        <w:br/>
        <w:t xml:space="preserve">    I --&gt; J[Store in Database]</w:t>
        <w:br/>
        <w:t xml:space="preserve">    J --&gt; K[Return Results]</w:t>
        <w:br/>
        <w:t xml:space="preserve">    K --&gt; L[Update UI with Status]</w:t>
        <w:br/>
        <w:t xml:space="preserve">    L --&gt; M[Show Processing Statistics]</w:t>
      </w:r>
    </w:p>
    <w:p>
      <w:r>
        <w:t>style C fill:#e1f5fe</w:t>
        <w:br/>
        <w:t>style F fill:#f3e5f5</w:t>
        <w:br/>
        <w:t>style G fill:#e8f5e8</w:t>
        <w:br/>
      </w:r>
    </w:p>
    <w:p>
      <w:r>
        <w:t>```</w:t>
      </w:r>
    </w:p>
    <w:p>
      <w:r>
        <w:t>- Program Analysis Flow</w:t>
      </w:r>
    </w:p>
    <w:p>
      <w:r>
        <w:t>```mermaid</w:t>
        <w:br/>
        <w:t>graph TD</w:t>
        <w:br/>
        <w:t xml:space="preserve">    A[User Requests Component Analysis] --&gt; B[Enhanced Analysis Interface]</w:t>
        <w:br/>
        <w:t xml:space="preserve">    B --&gt; C[APIOpulenceCoordinator]</w:t>
        <w:br/>
        <w:t xml:space="preserve">    C --&gt; D[Determine Component Type]</w:t>
        <w:br/>
        <w:t xml:space="preserve">    D --&gt; E[Parallel Agent Execution]</w:t>
      </w:r>
    </w:p>
    <w:p>
      <w:r>
        <w:t>E --&gt; F[Lineage Analyzer Agent]</w:t>
        <w:br/>
        <w:t>E --&gt; G[Logic Analyzer Agent]</w:t>
        <w:br/>
        <w:t>E --&gt; H[Vector Index Agent]</w:t>
        <w:br/>
        <w:br/>
        <w:t>F --&gt; I[API Call: Trace Dependencies]</w:t>
        <w:br/>
        <w:t>G --&gt; J[API Call: Analyze Business Logic]</w:t>
        <w:br/>
        <w:t>H --&gt; K[API Call: Find Similar Components]</w:t>
        <w:br/>
        <w:br/>
        <w:t>I --&gt; L[Combine Results]</w:t>
        <w:br/>
        <w:t>J --&gt; L</w:t>
        <w:br/>
        <w:t>K --&gt; L</w:t>
        <w:br/>
        <w:br/>
        <w:t>L --&gt; M[Generate Comprehensive Report]</w:t>
        <w:br/>
        <w:t>M --&gt; N[Display in Tabbed Interface]</w:t>
        <w:br/>
        <w:t>N --&gt; O[Provide Follow-up Suggestions]</w:t>
        <w:br/>
        <w:br/>
        <w:t>style C fill:#e1f5fe</w:t>
        <w:br/>
        <w:t>style I fill:#f3e5f5</w:t>
        <w:br/>
        <w:t>style J fill:#f3e5f5</w:t>
        <w:br/>
        <w:t>style K fill:#f3e5f5</w:t>
        <w:br/>
      </w:r>
    </w:p>
    <w:p>
      <w:r>
        <w:t>```</w:t>
      </w:r>
    </w:p>
    <w:p>
      <w:r>
        <w:t>- Chat Agent Flow</w:t>
      </w:r>
    </w:p>
    <w:p>
      <w:r>
        <w:t>```mermaid</w:t>
        <w:br/>
        <w:t>graph TD</w:t>
        <w:br/>
        <w:t xml:space="preserve">    A[User Chat Query] --&gt; B[Chat Interface]</w:t>
        <w:br/>
        <w:t xml:space="preserve">    B --&gt; C[OpulenceChatAgent]</w:t>
        <w:br/>
        <w:t xml:space="preserve">    C --&gt; D[Classify Query Type]</w:t>
        <w:br/>
        <w:t xml:space="preserve">    D --&gt; E{Query Type}</w:t>
      </w:r>
    </w:p>
    <w:p>
      <w:r>
        <w:t>E --&gt;|Analysis| F[Analysis Handler]</w:t>
        <w:br/>
        <w:t>E --&gt;|Lineage| G[Lineage Handler]</w:t>
        <w:br/>
        <w:t>E --&gt;|Search| H[Search Handler]</w:t>
        <w:br/>
        <w:t>E --&gt;|Comparison| I[Comparison Handler]</w:t>
        <w:br/>
        <w:t>E --&gt;|General| J[General Handler]</w:t>
        <w:br/>
        <w:br/>
        <w:t>F --&gt; K[Get Component Analysis]</w:t>
        <w:br/>
        <w:t>G --&gt; L[Trace Component Lineage]</w:t>
        <w:br/>
        <w:t>H --&gt; M[Perform Vector Search]</w:t>
        <w:br/>
        <w:t>I --&gt; N[Compare Components]</w:t>
        <w:br/>
        <w:t>J --&gt; O[Generate Contextual Response]</w:t>
        <w:br/>
        <w:br/>
        <w:t>K --&gt; P[API Call: Generate Response]</w:t>
        <w:br/>
        <w:t>L --&gt; P</w:t>
        <w:br/>
        <w:t>M --&gt; P</w:t>
        <w:br/>
        <w:t>N --&gt; P</w:t>
        <w:br/>
        <w:t>O --&gt; P</w:t>
        <w:br/>
        <w:br/>
        <w:t>P --&gt; Q[Format Response with Metadata]</w:t>
        <w:br/>
        <w:t>Q --&gt; R[Add Server Information]</w:t>
        <w:br/>
        <w:t>R --&gt; S[Provide Follow-up Suggestions]</w:t>
        <w:br/>
        <w:t>S --&gt; T[Update Chat Interface]</w:t>
        <w:br/>
        <w:br/>
        <w:t>style C fill:#e8f5e8</w:t>
        <w:br/>
        <w:t>style P fill:#f3e5f5</w:t>
        <w:br/>
      </w:r>
    </w:p>
    <w:p>
      <w:r>
        <w:t>```</w:t>
      </w:r>
    </w:p>
    <w:p>
      <w:r>
        <w:t>Detailed Component Workflows</w:t>
      </w:r>
    </w:p>
    <w:p>
      <w:r>
        <w:t>File Processing Workflow</w:t>
        <w:br/>
        <w:t>1. Upload: User selects files through drag-drop or file picker</w:t>
        <w:br/>
        <w:t>2. Validation: Check file types (COBOL, JCL, CSV, etc.)</w:t>
        <w:br/>
        <w:t>3. Server Selection: Load balancer chooses optimal API server</w:t>
        <w:br/>
        <w:t>4. Processing: Code Parser Agent analyzes file structure</w:t>
        <w:br/>
        <w:t>5. Chunking: Break down code into logical sections</w:t>
        <w:br/>
        <w:t>6. Database Storage: Store chunks with metadata</w:t>
        <w:br/>
        <w:t>7. Result Display: Show processing statistics and server usage</w:t>
      </w:r>
    </w:p>
    <w:p>
      <w:r>
        <w:t>Component Analysis Workflow</w:t>
        <w:br/>
        <w:t>1. Input: User specifies component name and type</w:t>
        <w:br/>
        <w:t>2. Detection: System determines component type if not specified</w:t>
        <w:br/>
        <w:t xml:space="preserve">3. Multi-Agent Processing: </w:t>
        <w:br/>
        <w:t xml:space="preserve">   - Lineage Analyzer: Traces data flow and dependencies</w:t>
        <w:br/>
        <w:t xml:space="preserve">   - Logic Analyzer: Examines business rules and complexity</w:t>
        <w:br/>
        <w:t xml:space="preserve">   - Vector Index: Finds similar components</w:t>
        <w:br/>
        <w:t>4. Result Aggregation: Combine analysis from all agents</w:t>
        <w:br/>
        <w:t>5. Report Generation: Create comprehensive analysis document</w:t>
        <w:br/>
        <w:t>6. Interactive Display: Present results in tabbed interface</w:t>
      </w:r>
    </w:p>
    <w:p>
      <w:r>
        <w:t>Chat Interaction Workflow</w:t>
        <w:br/>
        <w:t>1. Query Processing: Parse user intent and extract components</w:t>
        <w:br/>
        <w:t>2. Context Building: Gather relevant analysis data</w:t>
        <w:br/>
        <w:t>3. Response Generation: Use API calls to generate intelligent responses</w:t>
        <w:br/>
        <w:t>4. Metadata Addition: Include server information and processing details</w:t>
        <w:br/>
        <w:t>5. Suggestion Generation: Provide contextual follow-up questions</w:t>
        <w:br/>
        <w:t>6. History Management: Maintain conversation context</w:t>
      </w:r>
    </w:p>
    <w:p>
      <w:r>
        <w:t>Key Features</w:t>
      </w:r>
    </w:p>
    <w:p>
      <w:r>
        <w:t>API-Based Architecture Benefits</w:t>
        <w:br/>
        <w:t>- Scalability: Multiple model servers for load distribution</w:t>
        <w:br/>
        <w:t>- Reliability: Automatic failover and circuit breakers</w:t>
        <w:br/>
        <w:t>- Flexibility: Easy server addition/removal</w:t>
        <w:br/>
        <w:t>- Monitoring: Real-time performance tracking</w:t>
      </w:r>
    </w:p>
    <w:p>
      <w:r>
        <w:t>User Experience Enhancements</w:t>
        <w:br/>
        <w:t>- Real-time Feedback: Processing status and server information</w:t>
        <w:br/>
        <w:t>- Interactive Elements: Clickable suggestions and follow-ups</w:t>
        <w:br/>
        <w:t>- Visual Indicators: Server health and system status</w:t>
        <w:br/>
        <w:t>- Export Capabilities: Reports, chat history, and logs</w:t>
      </w:r>
    </w:p>
    <w:p>
      <w:r>
        <w:t>Technical Capabilities</w:t>
        <w:br/>
        <w:t>- Multi-format Support: COBOL, JCL, CSV, SQL files</w:t>
        <w:br/>
        <w:t>- Intelligent Analysis: Business logic extraction and complexity assessment</w:t>
        <w:br/>
        <w:t>- Data Lineage: End-to-end tracing of data flow</w:t>
        <w:br/>
        <w:t>- Semantic Search: Natural language querying of codebase</w:t>
        <w:br/>
        <w:t>- Impact Analysis: Change impact assessment and risk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